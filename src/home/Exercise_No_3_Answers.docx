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No. 3 - Answers</w:t>
      </w:r>
    </w:p>
    <w:p>
      <w:pPr>
        <w:pStyle w:val="Heading2"/>
      </w:pPr>
      <w:r>
        <w:t>1. List the salutations. How do we select the salutation in business letters?</w:t>
      </w:r>
    </w:p>
    <w:p>
      <w:r>
        <w:t>Common Salutations:</w:t>
      </w:r>
    </w:p>
    <w:p>
      <w:r>
        <w:t>• Dear Sir/Madam</w:t>
      </w:r>
    </w:p>
    <w:p>
      <w:r>
        <w:t>• Dear [Name]</w:t>
      </w:r>
    </w:p>
    <w:p>
      <w:r>
        <w:t>• To Whom It May Concern</w:t>
      </w:r>
    </w:p>
    <w:p>
      <w:r>
        <w:br/>
        <w:t>How to Select:</w:t>
      </w:r>
    </w:p>
    <w:p>
      <w:r>
        <w:t>The salutation in a business letter is selected based on the recipient's information and level of formality:</w:t>
      </w:r>
    </w:p>
    <w:p>
      <w:r>
        <w:t>• Use 'Dear [Name]' if the recipient's name is known for a personal touch.</w:t>
      </w:r>
    </w:p>
    <w:p>
      <w:r>
        <w:t>• Use 'Dear Sir/Madam' for formal communication when the recipient's name is unknown.</w:t>
      </w:r>
    </w:p>
    <w:p>
      <w:r>
        <w:t>• Use 'To Whom It May Concern' when addressing an organization or unspecified recipient.</w:t>
      </w:r>
    </w:p>
    <w:p>
      <w:pPr>
        <w:pStyle w:val="Heading2"/>
      </w:pPr>
      <w:r>
        <w:t>2. List at least any three complimentary closes. Which and why do you prefer them?</w:t>
      </w:r>
    </w:p>
    <w:p>
      <w:r>
        <w:t>Complimentary Closes:</w:t>
      </w:r>
    </w:p>
    <w:p>
      <w:r>
        <w:t>• Yours sincerely</w:t>
      </w:r>
    </w:p>
    <w:p>
      <w:r>
        <w:t>• Yours faithfully</w:t>
      </w:r>
    </w:p>
    <w:p>
      <w:r>
        <w:t>• Best regards</w:t>
      </w:r>
    </w:p>
    <w:p>
      <w:r>
        <w:br/>
        <w:t>Preference:</w:t>
      </w:r>
    </w:p>
    <w:p>
      <w:r>
        <w:t>'Best regards' is preferred for its balance of professionalism and warmth, making it versatile for various business contexts.</w:t>
      </w:r>
    </w:p>
    <w:p>
      <w:pPr>
        <w:pStyle w:val="Heading2"/>
      </w:pPr>
      <w:r>
        <w:t>3. Complaint Letter: Defective Electric Downlights</w:t>
      </w:r>
    </w:p>
    <w:p>
      <w:r>
        <w:t>Manager, Retail Store</w:t>
        <w:br/>
        <w:t>Pune</w:t>
        <w:br/>
        <w:br/>
        <w:t>[Date]</w:t>
        <w:br/>
        <w:br/>
        <w:t>[Supplier's Name]</w:t>
        <w:br/>
        <w:t>[Supplier's Address]</w:t>
        <w:br/>
        <w:t>Pune</w:t>
        <w:br/>
      </w:r>
    </w:p>
    <w:p>
      <w:r>
        <w:t>Dear Sir/Madam,</w:t>
        <w:br/>
      </w:r>
    </w:p>
    <w:p>
      <w:r>
        <w:t>Subject: Request for Replacement of Defective Electric Downlights</w:t>
      </w:r>
    </w:p>
    <w:p>
      <w:r>
        <w:t>I am writing to bring to your attention an issue with the recent consignment of electric downlights supplied to our store on [date]. Upon inspection, we found several units to be defective, rendering them unsuitable for sale.</w:t>
      </w:r>
    </w:p>
    <w:p>
      <w:r>
        <w:t>We request an immediate replacement of the defective items at no additional cost. Please arrange for the collection of faulty units at the earliest.</w:t>
      </w:r>
    </w:p>
    <w:p>
      <w:r>
        <w:t>Thank you for your prompt attention to this matter.</w:t>
        <w:br/>
      </w:r>
    </w:p>
    <w:p>
      <w:r>
        <w:t>Yours sincerely,</w:t>
        <w:br/>
        <w:t>[Your Name]</w:t>
        <w:br/>
        <w:t>Manager</w:t>
      </w:r>
    </w:p>
    <w:p>
      <w:pPr>
        <w:pStyle w:val="Heading2"/>
      </w:pPr>
      <w:r>
        <w:t>4. Inquiry Letter: French Learning Course</w:t>
      </w:r>
    </w:p>
    <w:p>
      <w:r>
        <w:t>[Your Name]</w:t>
        <w:br/>
        <w:t>[Your Address]</w:t>
        <w:br/>
        <w:t>[City, Date]</w:t>
        <w:br/>
      </w:r>
    </w:p>
    <w:p>
      <w:r>
        <w:t>The Director</w:t>
        <w:br/>
        <w:t>Learn a Language</w:t>
        <w:br/>
        <w:t>[Institute's Address]</w:t>
        <w:br/>
      </w:r>
    </w:p>
    <w:p>
      <w:r>
        <w:t>Dear Sir/Madam,</w:t>
        <w:br/>
      </w:r>
    </w:p>
    <w:p>
      <w:r>
        <w:t>Subject: Inquiry about French Learning Course</w:t>
      </w:r>
    </w:p>
    <w:p>
      <w:r>
        <w:t>I am interested in enrolling in your French learning course and would appreciate if you could provide the following details:</w:t>
      </w:r>
    </w:p>
    <w:p>
      <w:r>
        <w:t>• Course syllabus and duration</w:t>
      </w:r>
    </w:p>
    <w:p>
      <w:r>
        <w:t>• Fees structure</w:t>
      </w:r>
    </w:p>
    <w:p>
      <w:r>
        <w:t>• Class schedules</w:t>
      </w:r>
    </w:p>
    <w:p>
      <w:r>
        <w:t>Kindly share the requested information at your earliest convenience.</w:t>
      </w:r>
    </w:p>
    <w:p>
      <w:r>
        <w:t>Thank you.</w:t>
        <w:br/>
      </w:r>
    </w:p>
    <w:p>
      <w:r>
        <w:t>Yours sincerely,</w:t>
        <w:br/>
        <w:t>[Your Name]</w:t>
      </w:r>
    </w:p>
    <w:p>
      <w:pPr>
        <w:pStyle w:val="Heading2"/>
      </w:pPr>
      <w:r>
        <w:t>5. AWSM Technique from Video</w:t>
      </w:r>
    </w:p>
    <w:p>
      <w:r>
        <w:t>The AWSM technique emphasizes four components of effective body language:</w:t>
      </w:r>
    </w:p>
    <w:p>
      <w:r>
        <w:t>1. A - Attention: Maintain consistent eye contact to show engagement.</w:t>
      </w:r>
    </w:p>
    <w:p>
      <w:r>
        <w:t>2. W - Warmth: Smile naturally to create a positive connection.</w:t>
      </w:r>
    </w:p>
    <w:p>
      <w:r>
        <w:t>3. S - Strength: Exhibit confidence through posture and gestures.</w:t>
      </w:r>
    </w:p>
    <w:p>
      <w:r>
        <w:t>4. M - Movement: Use purposeful movements to complement your speech.</w:t>
      </w:r>
    </w:p>
    <w:p>
      <w:r>
        <w:t>This method ensures clear and impactful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